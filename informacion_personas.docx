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Información de Personas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Certificaciones</w:t>
            </w:r>
          </w:p>
        </w:tc>
        <w:tc>
          <w:tcPr>
            <w:tcW w:type="dxa" w:w="1728"/>
          </w:tcPr>
          <w:p>
            <w:r>
              <w:t>Habilidades Técnicas</w:t>
            </w:r>
          </w:p>
        </w:tc>
        <w:tc>
          <w:tcPr>
            <w:tcW w:type="dxa" w:w="1728"/>
          </w:tcPr>
          <w:p>
            <w:r>
              <w:t>Proyectos</w:t>
            </w:r>
          </w:p>
        </w:tc>
        <w:tc>
          <w:tcPr>
            <w:tcW w:type="dxa" w:w="1728"/>
          </w:tcPr>
          <w:p>
            <w:r>
              <w:t>Experiencia</w:t>
            </w:r>
          </w:p>
        </w:tc>
      </w:tr>
      <w:tr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Certificado en Python, Certificado en Data Science</w:t>
            </w:r>
          </w:p>
        </w:tc>
        <w:tc>
          <w:tcPr>
            <w:tcW w:type="dxa" w:w="1728"/>
          </w:tcPr>
          <w:p>
            <w:r>
              <w:t>Python, SQL, Machine Learning</w:t>
            </w:r>
          </w:p>
        </w:tc>
        <w:tc>
          <w:tcPr>
            <w:tcW w:type="dxa" w:w="1728"/>
          </w:tcPr>
          <w:p>
            <w:r>
              <w:t>Proyecto de análisis de datos, Sistema de recomendación</w:t>
            </w:r>
          </w:p>
        </w:tc>
        <w:tc>
          <w:tcPr>
            <w:tcW w:type="dxa" w:w="1728"/>
          </w:tcPr>
          <w:p>
            <w:r>
              <w:t>5 años de experiencia en análisis de datos</w:t>
            </w:r>
          </w:p>
        </w:tc>
      </w:tr>
      <w:tr>
        <w:tc>
          <w:tcPr>
            <w:tcW w:type="dxa" w:w="1728"/>
          </w:tcPr>
          <w:p>
            <w:r>
              <w:t>Jesús</w:t>
            </w:r>
          </w:p>
        </w:tc>
        <w:tc>
          <w:tcPr>
            <w:tcW w:type="dxa" w:w="1728"/>
          </w:tcPr>
          <w:p>
            <w:r>
              <w:t>Certificado en Java, Certificado en AI</w:t>
            </w:r>
          </w:p>
        </w:tc>
        <w:tc>
          <w:tcPr>
            <w:tcW w:type="dxa" w:w="1728"/>
          </w:tcPr>
          <w:p>
            <w:r>
              <w:t>Java, Spring, Deep Learning</w:t>
            </w:r>
          </w:p>
        </w:tc>
        <w:tc>
          <w:tcPr>
            <w:tcW w:type="dxa" w:w="1728"/>
          </w:tcPr>
          <w:p>
            <w:r>
              <w:t>Aplicación de reconocimiento de imágenes, Sistema de chatbot</w:t>
            </w:r>
          </w:p>
        </w:tc>
        <w:tc>
          <w:tcPr>
            <w:tcW w:type="dxa" w:w="1728"/>
          </w:tcPr>
          <w:p>
            <w:r>
              <w:t>4 años de experiencia en desarrollo de software</w:t>
            </w:r>
          </w:p>
        </w:tc>
      </w:tr>
      <w:tr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Certificado en Web Development, Certificado en Cloud Computing</w:t>
            </w:r>
          </w:p>
        </w:tc>
        <w:tc>
          <w:tcPr>
            <w:tcW w:type="dxa" w:w="1728"/>
          </w:tcPr>
          <w:p>
            <w:r>
              <w:t>HTML, CSS, JavaScript, AWS</w:t>
            </w:r>
          </w:p>
        </w:tc>
        <w:tc>
          <w:tcPr>
            <w:tcW w:type="dxa" w:w="1728"/>
          </w:tcPr>
          <w:p>
            <w:r>
              <w:t>Página web de comercio electrónico, Migración a la nube</w:t>
            </w:r>
          </w:p>
        </w:tc>
        <w:tc>
          <w:tcPr>
            <w:tcW w:type="dxa" w:w="1728"/>
          </w:tcPr>
          <w:p>
            <w:r>
              <w:t>3 años de experiencia en desarrollo web</w:t>
            </w:r>
          </w:p>
        </w:tc>
      </w:tr>
      <w:tr>
        <w:tc>
          <w:tcPr>
            <w:tcW w:type="dxa" w:w="1728"/>
          </w:tcPr>
          <w:p>
            <w:r>
              <w:t>Alfonso</w:t>
            </w:r>
          </w:p>
        </w:tc>
        <w:tc>
          <w:tcPr>
            <w:tcW w:type="dxa" w:w="1728"/>
          </w:tcPr>
          <w:p>
            <w:r>
              <w:t>Certificado en DevOps, Certificado en Kubernetes</w:t>
            </w:r>
          </w:p>
        </w:tc>
        <w:tc>
          <w:tcPr>
            <w:tcW w:type="dxa" w:w="1728"/>
          </w:tcPr>
          <w:p>
            <w:r>
              <w:t>Docker, Jenkins, Kubernetes</w:t>
            </w:r>
          </w:p>
        </w:tc>
        <w:tc>
          <w:tcPr>
            <w:tcW w:type="dxa" w:w="1728"/>
          </w:tcPr>
          <w:p>
            <w:r>
              <w:t>Automatización de despliegues, Orquestación de contenedores</w:t>
            </w:r>
          </w:p>
        </w:tc>
        <w:tc>
          <w:tcPr>
            <w:tcW w:type="dxa" w:w="1728"/>
          </w:tcPr>
          <w:p>
            <w:r>
              <w:t>6 años de experiencia en DevOps</w:t>
            </w:r>
          </w:p>
        </w:tc>
      </w:tr>
      <w:tr>
        <w:tc>
          <w:tcPr>
            <w:tcW w:type="dxa" w:w="1728"/>
          </w:tcPr>
          <w:p>
            <w:r>
              <w:t>Eduardo</w:t>
            </w:r>
          </w:p>
        </w:tc>
        <w:tc>
          <w:tcPr>
            <w:tcW w:type="dxa" w:w="1728"/>
          </w:tcPr>
          <w:p>
            <w:r>
              <w:t>Certificado en Cybersecurity, Certificado en Network Administration</w:t>
            </w:r>
          </w:p>
        </w:tc>
        <w:tc>
          <w:tcPr>
            <w:tcW w:type="dxa" w:w="1728"/>
          </w:tcPr>
          <w:p>
            <w:r>
              <w:t>Seguridad de la información, Administración de redes</w:t>
            </w:r>
          </w:p>
        </w:tc>
        <w:tc>
          <w:tcPr>
            <w:tcW w:type="dxa" w:w="1728"/>
          </w:tcPr>
          <w:p>
            <w:r>
              <w:t>Auditoría de seguridad, Implementación de firewalls</w:t>
            </w:r>
          </w:p>
        </w:tc>
        <w:tc>
          <w:tcPr>
            <w:tcW w:type="dxa" w:w="1728"/>
          </w:tcPr>
          <w:p>
            <w:r>
              <w:t>7 años de experiencia en ciberseguridad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